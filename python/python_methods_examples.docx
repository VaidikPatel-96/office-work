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A4E" w:rsidRDefault="00D462BA">
      <w:pPr>
        <w:pStyle w:val="Title"/>
      </w:pPr>
      <w:r>
        <w:t>Python Methods: String, List, Dictionary, Set, Tuple</w:t>
      </w:r>
    </w:p>
    <w:p w:rsidR="007C214C" w:rsidRDefault="007C214C" w:rsidP="007C214C"/>
    <w:p w:rsidR="007C214C" w:rsidRDefault="007C214C" w:rsidP="007C214C"/>
    <w:p w:rsidR="007C214C" w:rsidRPr="007C214C" w:rsidRDefault="007C214C" w:rsidP="007C21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214C">
        <w:rPr>
          <w:rFonts w:ascii="Times New Roman" w:eastAsia="Times New Roman" w:hAnsi="Symbol" w:cs="Times New Roman"/>
          <w:sz w:val="24"/>
          <w:szCs w:val="24"/>
        </w:rPr>
        <w:t></w:t>
      </w:r>
      <w:r w:rsidRPr="007C214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C214C">
        <w:rPr>
          <w:rFonts w:ascii="Times New Roman" w:eastAsia="Times New Roman" w:hAnsi="Times New Roman" w:cs="Times New Roman"/>
          <w:b/>
          <w:bCs/>
          <w:sz w:val="24"/>
          <w:szCs w:val="24"/>
        </w:rPr>
        <w:t>String</w:t>
      </w:r>
      <w:proofErr w:type="gramEnd"/>
      <w:r w:rsidRPr="007C214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Methods</w:t>
      </w:r>
      <w:r w:rsidRPr="007C214C">
        <w:rPr>
          <w:rFonts w:ascii="Times New Roman" w:eastAsia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p w:rsidR="007C214C" w:rsidRPr="007C214C" w:rsidRDefault="007C214C" w:rsidP="007C214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14C">
        <w:rPr>
          <w:rFonts w:ascii="Times New Roman" w:eastAsia="Times New Roman" w:hAnsi="Times New Roman" w:cs="Times New Roman"/>
          <w:sz w:val="24"/>
          <w:szCs w:val="24"/>
        </w:rPr>
        <w:t xml:space="preserve">Examples: </w:t>
      </w:r>
      <w:r w:rsidRPr="007C214C">
        <w:rPr>
          <w:rFonts w:ascii="Courier New" w:eastAsia="Times New Roman" w:hAnsi="Courier New" w:cs="Courier New"/>
          <w:sz w:val="20"/>
          <w:szCs w:val="20"/>
        </w:rPr>
        <w:t>.upper()</w:t>
      </w:r>
      <w:r w:rsidRPr="007C21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C214C">
        <w:rPr>
          <w:rFonts w:ascii="Courier New" w:eastAsia="Times New Roman" w:hAnsi="Courier New" w:cs="Courier New"/>
          <w:sz w:val="20"/>
          <w:szCs w:val="20"/>
        </w:rPr>
        <w:t>.lower()</w:t>
      </w:r>
      <w:r w:rsidRPr="007C21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C214C">
        <w:rPr>
          <w:rFonts w:ascii="Courier New" w:eastAsia="Times New Roman" w:hAnsi="Courier New" w:cs="Courier New"/>
          <w:sz w:val="20"/>
          <w:szCs w:val="20"/>
        </w:rPr>
        <w:t>.replace()</w:t>
      </w:r>
      <w:r w:rsidRPr="007C21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C214C">
        <w:rPr>
          <w:rFonts w:ascii="Courier New" w:eastAsia="Times New Roman" w:hAnsi="Courier New" w:cs="Courier New"/>
          <w:sz w:val="20"/>
          <w:szCs w:val="20"/>
        </w:rPr>
        <w:t>.split()</w:t>
      </w:r>
      <w:r w:rsidRPr="007C21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C214C">
        <w:rPr>
          <w:rFonts w:ascii="Courier New" w:eastAsia="Times New Roman" w:hAnsi="Courier New" w:cs="Courier New"/>
          <w:sz w:val="20"/>
          <w:szCs w:val="20"/>
        </w:rPr>
        <w:t>.join()</w:t>
      </w:r>
    </w:p>
    <w:p w:rsidR="007C214C" w:rsidRPr="007C214C" w:rsidRDefault="007C214C" w:rsidP="007C21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214C">
        <w:rPr>
          <w:rFonts w:ascii="Times New Roman" w:eastAsia="Times New Roman" w:hAnsi="Symbol" w:cs="Times New Roman"/>
          <w:sz w:val="24"/>
          <w:szCs w:val="24"/>
        </w:rPr>
        <w:t></w:t>
      </w:r>
      <w:r w:rsidRPr="007C214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C214C">
        <w:rPr>
          <w:rFonts w:ascii="Times New Roman" w:eastAsia="Times New Roman" w:hAnsi="Times New Roman" w:cs="Times New Roman"/>
          <w:b/>
          <w:bCs/>
          <w:sz w:val="24"/>
          <w:szCs w:val="24"/>
        </w:rPr>
        <w:t>List</w:t>
      </w:r>
      <w:proofErr w:type="gramEnd"/>
      <w:r w:rsidRPr="007C214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Methods</w:t>
      </w:r>
      <w:r w:rsidRPr="007C214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C214C" w:rsidRPr="007C214C" w:rsidRDefault="007C214C" w:rsidP="007C214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14C">
        <w:rPr>
          <w:rFonts w:ascii="Times New Roman" w:eastAsia="Times New Roman" w:hAnsi="Times New Roman" w:cs="Times New Roman"/>
          <w:sz w:val="24"/>
          <w:szCs w:val="24"/>
        </w:rPr>
        <w:t xml:space="preserve">Examples: </w:t>
      </w:r>
      <w:r w:rsidRPr="007C214C">
        <w:rPr>
          <w:rFonts w:ascii="Courier New" w:eastAsia="Times New Roman" w:hAnsi="Courier New" w:cs="Courier New"/>
          <w:sz w:val="20"/>
          <w:szCs w:val="20"/>
        </w:rPr>
        <w:t>.append()</w:t>
      </w:r>
      <w:r w:rsidRPr="007C21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C214C">
        <w:rPr>
          <w:rFonts w:ascii="Courier New" w:eastAsia="Times New Roman" w:hAnsi="Courier New" w:cs="Courier New"/>
          <w:sz w:val="20"/>
          <w:szCs w:val="20"/>
        </w:rPr>
        <w:t>.remove()</w:t>
      </w:r>
      <w:r w:rsidRPr="007C21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C214C">
        <w:rPr>
          <w:rFonts w:ascii="Courier New" w:eastAsia="Times New Roman" w:hAnsi="Courier New" w:cs="Courier New"/>
          <w:sz w:val="20"/>
          <w:szCs w:val="20"/>
        </w:rPr>
        <w:t>.pop()</w:t>
      </w:r>
      <w:r w:rsidRPr="007C21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C214C">
        <w:rPr>
          <w:rFonts w:ascii="Courier New" w:eastAsia="Times New Roman" w:hAnsi="Courier New" w:cs="Courier New"/>
          <w:sz w:val="20"/>
          <w:szCs w:val="20"/>
        </w:rPr>
        <w:t>.extend()</w:t>
      </w:r>
      <w:r w:rsidRPr="007C21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C214C">
        <w:rPr>
          <w:rFonts w:ascii="Courier New" w:eastAsia="Times New Roman" w:hAnsi="Courier New" w:cs="Courier New"/>
          <w:sz w:val="20"/>
          <w:szCs w:val="20"/>
        </w:rPr>
        <w:t>.sort()</w:t>
      </w:r>
    </w:p>
    <w:p w:rsidR="007C214C" w:rsidRPr="007C214C" w:rsidRDefault="007C214C" w:rsidP="007C21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214C">
        <w:rPr>
          <w:rFonts w:ascii="Times New Roman" w:eastAsia="Times New Roman" w:hAnsi="Symbol" w:cs="Times New Roman"/>
          <w:sz w:val="24"/>
          <w:szCs w:val="24"/>
        </w:rPr>
        <w:t></w:t>
      </w:r>
      <w:r w:rsidRPr="007C214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C214C">
        <w:rPr>
          <w:rFonts w:ascii="Times New Roman" w:eastAsia="Times New Roman" w:hAnsi="Times New Roman" w:cs="Times New Roman"/>
          <w:b/>
          <w:bCs/>
          <w:sz w:val="24"/>
          <w:szCs w:val="24"/>
        </w:rPr>
        <w:t>Dictionary</w:t>
      </w:r>
      <w:proofErr w:type="gramEnd"/>
      <w:r w:rsidRPr="007C214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Methods</w:t>
      </w:r>
      <w:r w:rsidRPr="007C214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C214C" w:rsidRPr="007C214C" w:rsidRDefault="007C214C" w:rsidP="007C214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14C">
        <w:rPr>
          <w:rFonts w:ascii="Times New Roman" w:eastAsia="Times New Roman" w:hAnsi="Times New Roman" w:cs="Times New Roman"/>
          <w:sz w:val="24"/>
          <w:szCs w:val="24"/>
        </w:rPr>
        <w:t xml:space="preserve">Examples: </w:t>
      </w:r>
      <w:r w:rsidRPr="007C214C">
        <w:rPr>
          <w:rFonts w:ascii="Courier New" w:eastAsia="Times New Roman" w:hAnsi="Courier New" w:cs="Courier New"/>
          <w:sz w:val="20"/>
          <w:szCs w:val="20"/>
        </w:rPr>
        <w:t>.get()</w:t>
      </w:r>
      <w:r w:rsidRPr="007C21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C214C">
        <w:rPr>
          <w:rFonts w:ascii="Courier New" w:eastAsia="Times New Roman" w:hAnsi="Courier New" w:cs="Courier New"/>
          <w:sz w:val="20"/>
          <w:szCs w:val="20"/>
        </w:rPr>
        <w:t>.keys()</w:t>
      </w:r>
      <w:r w:rsidRPr="007C21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C214C">
        <w:rPr>
          <w:rFonts w:ascii="Courier New" w:eastAsia="Times New Roman" w:hAnsi="Courier New" w:cs="Courier New"/>
          <w:sz w:val="20"/>
          <w:szCs w:val="20"/>
        </w:rPr>
        <w:t>.values()</w:t>
      </w:r>
      <w:r w:rsidRPr="007C21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C214C">
        <w:rPr>
          <w:rFonts w:ascii="Courier New" w:eastAsia="Times New Roman" w:hAnsi="Courier New" w:cs="Courier New"/>
          <w:sz w:val="20"/>
          <w:szCs w:val="20"/>
        </w:rPr>
        <w:t>.items()</w:t>
      </w:r>
      <w:r w:rsidRPr="007C21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C214C">
        <w:rPr>
          <w:rFonts w:ascii="Courier New" w:eastAsia="Times New Roman" w:hAnsi="Courier New" w:cs="Courier New"/>
          <w:sz w:val="20"/>
          <w:szCs w:val="20"/>
        </w:rPr>
        <w:t>.update()</w:t>
      </w:r>
    </w:p>
    <w:p w:rsidR="007C214C" w:rsidRPr="007C214C" w:rsidRDefault="007C214C" w:rsidP="007C21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214C">
        <w:rPr>
          <w:rFonts w:ascii="Times New Roman" w:eastAsia="Times New Roman" w:hAnsi="Symbol" w:cs="Times New Roman"/>
          <w:sz w:val="24"/>
          <w:szCs w:val="24"/>
        </w:rPr>
        <w:t></w:t>
      </w:r>
      <w:r w:rsidRPr="007C214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C214C">
        <w:rPr>
          <w:rFonts w:ascii="Times New Roman" w:eastAsia="Times New Roman" w:hAnsi="Times New Roman" w:cs="Times New Roman"/>
          <w:b/>
          <w:bCs/>
          <w:sz w:val="24"/>
          <w:szCs w:val="24"/>
        </w:rPr>
        <w:t>Set</w:t>
      </w:r>
      <w:proofErr w:type="gramEnd"/>
      <w:r w:rsidRPr="007C214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Methods</w:t>
      </w:r>
      <w:r w:rsidRPr="007C214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C214C" w:rsidRPr="007C214C" w:rsidRDefault="007C214C" w:rsidP="007C214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14C">
        <w:rPr>
          <w:rFonts w:ascii="Times New Roman" w:eastAsia="Times New Roman" w:hAnsi="Times New Roman" w:cs="Times New Roman"/>
          <w:sz w:val="24"/>
          <w:szCs w:val="24"/>
        </w:rPr>
        <w:t xml:space="preserve">Examples: </w:t>
      </w:r>
      <w:r w:rsidRPr="007C214C">
        <w:rPr>
          <w:rFonts w:ascii="Courier New" w:eastAsia="Times New Roman" w:hAnsi="Courier New" w:cs="Courier New"/>
          <w:sz w:val="20"/>
          <w:szCs w:val="20"/>
        </w:rPr>
        <w:t>.add()</w:t>
      </w:r>
      <w:r w:rsidRPr="007C21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C214C">
        <w:rPr>
          <w:rFonts w:ascii="Courier New" w:eastAsia="Times New Roman" w:hAnsi="Courier New" w:cs="Courier New"/>
          <w:sz w:val="20"/>
          <w:szCs w:val="20"/>
        </w:rPr>
        <w:t>.remove()</w:t>
      </w:r>
      <w:r w:rsidRPr="007C21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C214C">
        <w:rPr>
          <w:rFonts w:ascii="Courier New" w:eastAsia="Times New Roman" w:hAnsi="Courier New" w:cs="Courier New"/>
          <w:sz w:val="20"/>
          <w:szCs w:val="20"/>
        </w:rPr>
        <w:t>.union()</w:t>
      </w:r>
      <w:r w:rsidRPr="007C21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C214C">
        <w:rPr>
          <w:rFonts w:ascii="Courier New" w:eastAsia="Times New Roman" w:hAnsi="Courier New" w:cs="Courier New"/>
          <w:sz w:val="20"/>
          <w:szCs w:val="20"/>
        </w:rPr>
        <w:t>.intersection()</w:t>
      </w:r>
      <w:r w:rsidRPr="007C21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C214C">
        <w:rPr>
          <w:rFonts w:ascii="Courier New" w:eastAsia="Times New Roman" w:hAnsi="Courier New" w:cs="Courier New"/>
          <w:sz w:val="20"/>
          <w:szCs w:val="20"/>
        </w:rPr>
        <w:t>.difference()</w:t>
      </w:r>
    </w:p>
    <w:p w:rsidR="007C214C" w:rsidRPr="007C214C" w:rsidRDefault="007C214C" w:rsidP="007C21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214C">
        <w:rPr>
          <w:rFonts w:ascii="Times New Roman" w:eastAsia="Times New Roman" w:hAnsi="Symbol" w:cs="Times New Roman"/>
          <w:sz w:val="24"/>
          <w:szCs w:val="24"/>
        </w:rPr>
        <w:t></w:t>
      </w:r>
      <w:r w:rsidRPr="007C214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C214C">
        <w:rPr>
          <w:rFonts w:ascii="Times New Roman" w:eastAsia="Times New Roman" w:hAnsi="Times New Roman" w:cs="Times New Roman"/>
          <w:b/>
          <w:bCs/>
          <w:sz w:val="24"/>
          <w:szCs w:val="24"/>
        </w:rPr>
        <w:t>Tuple</w:t>
      </w:r>
      <w:proofErr w:type="gramEnd"/>
      <w:r w:rsidRPr="007C214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C214C" w:rsidRPr="007C214C" w:rsidRDefault="007C214C" w:rsidP="007C21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14C">
        <w:rPr>
          <w:rFonts w:ascii="Times New Roman" w:eastAsia="Times New Roman" w:hAnsi="Times New Roman" w:cs="Times New Roman"/>
          <w:sz w:val="24"/>
          <w:szCs w:val="24"/>
        </w:rPr>
        <w:t>Explanation: Tuples are immutable, no modification methods.</w:t>
      </w:r>
    </w:p>
    <w:p w:rsidR="007C214C" w:rsidRPr="007C214C" w:rsidRDefault="007C214C" w:rsidP="007C21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C214C">
        <w:rPr>
          <w:rFonts w:ascii="Times New Roman" w:eastAsia="Times New Roman" w:hAnsi="Symbol" w:cs="Times New Roman"/>
          <w:sz w:val="24"/>
          <w:szCs w:val="24"/>
        </w:rPr>
        <w:t></w:t>
      </w:r>
      <w:r w:rsidRPr="007C214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C214C">
        <w:rPr>
          <w:rFonts w:ascii="Times New Roman" w:eastAsia="Times New Roman" w:hAnsi="Times New Roman" w:cs="Times New Roman"/>
          <w:b/>
          <w:bCs/>
          <w:sz w:val="24"/>
          <w:szCs w:val="24"/>
        </w:rPr>
        <w:t>Key</w:t>
      </w:r>
      <w:proofErr w:type="gramEnd"/>
      <w:r w:rsidRPr="007C214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Differences</w:t>
      </w:r>
      <w:r w:rsidRPr="007C214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C214C" w:rsidRPr="007C214C" w:rsidRDefault="007C214C" w:rsidP="007C21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14C">
        <w:rPr>
          <w:rFonts w:ascii="Times New Roman" w:eastAsia="Times New Roman" w:hAnsi="Times New Roman" w:cs="Times New Roman"/>
          <w:sz w:val="24"/>
          <w:szCs w:val="24"/>
        </w:rPr>
        <w:t>Key differences between methods of string, list, dictionary, and set.</w:t>
      </w:r>
    </w:p>
    <w:p w:rsidR="007C214C" w:rsidRPr="007C214C" w:rsidRDefault="007C214C" w:rsidP="007C21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14C">
        <w:rPr>
          <w:rFonts w:ascii="Times New Roman" w:eastAsia="Times New Roman" w:hAnsi="Times New Roman" w:cs="Times New Roman"/>
          <w:sz w:val="24"/>
          <w:szCs w:val="24"/>
        </w:rPr>
        <w:t>Immutable vs mutable data types.</w:t>
      </w:r>
    </w:p>
    <w:p w:rsidR="007C214C" w:rsidRPr="007C214C" w:rsidRDefault="007C214C" w:rsidP="007C214C"/>
    <w:p w:rsidR="00BA6A4E" w:rsidRDefault="00D462BA">
      <w:pPr>
        <w:pStyle w:val="Heading1"/>
      </w:pPr>
      <w:r>
        <w:t>String Methods</w:t>
      </w:r>
    </w:p>
    <w:p w:rsidR="00BA6A4E" w:rsidRDefault="00D462BA">
      <w:r>
        <w:br/>
        <w:t>String methods perform operations on strings. Strings are immutable, meaning these methods do not modify the original string but return a new one.</w:t>
      </w:r>
      <w:r>
        <w:br/>
      </w:r>
    </w:p>
    <w:p w:rsidR="00BA6A4E" w:rsidRDefault="00D462BA">
      <w:r>
        <w:t>Examples of String Methods:</w:t>
      </w:r>
    </w:p>
    <w:p w:rsidR="00BA6A4E" w:rsidRDefault="00D462BA">
      <w:r>
        <w:lastRenderedPageBreak/>
        <w:br/>
        <w:t xml:space="preserve">s = "  </w:t>
      </w:r>
      <w:r>
        <w:t>Hello, World!  "</w:t>
      </w:r>
      <w:r>
        <w:br/>
      </w:r>
      <w:r>
        <w:br/>
        <w:t># Lowercase</w:t>
      </w:r>
      <w:r>
        <w:br/>
        <w:t>print(s.lower())  # Output: "  hello, world!  "</w:t>
      </w:r>
      <w:r>
        <w:br/>
      </w:r>
      <w:r>
        <w:br/>
        <w:t># Uppercase</w:t>
      </w:r>
      <w:r>
        <w:br/>
        <w:t>print(s.upper())  # Output: "  HELLO, WORLD!  "</w:t>
      </w:r>
      <w:r>
        <w:br/>
      </w:r>
      <w:r>
        <w:br/>
        <w:t># Strip</w:t>
      </w:r>
      <w:r>
        <w:br/>
        <w:t>print(s.strip())  # Output: "Hello, World!"</w:t>
      </w:r>
      <w:r>
        <w:br/>
      </w:r>
      <w:r>
        <w:br/>
        <w:t># Replace</w:t>
      </w:r>
      <w:r>
        <w:br/>
        <w:t>print(s.replace("Hello", "Hi"))  # Output: "  Hi, Wor</w:t>
      </w:r>
      <w:r>
        <w:t>ld!  "</w:t>
      </w:r>
      <w:r>
        <w:br/>
      </w:r>
      <w:r>
        <w:br/>
        <w:t># Split</w:t>
      </w:r>
      <w:r>
        <w:br/>
        <w:t>print(s.split(","))  # Output: ['  Hello', ' World!  ']</w:t>
      </w:r>
      <w:r>
        <w:br/>
      </w:r>
      <w:r>
        <w:br/>
        <w:t># Join</w:t>
      </w:r>
      <w:r>
        <w:br/>
        <w:t>words = ["Python", "is", "awesome"]</w:t>
      </w:r>
      <w:r>
        <w:br/>
        <w:t>print(" ".join(words))  # Output: "Python is awesome"</w:t>
      </w:r>
      <w:r>
        <w:br/>
      </w:r>
      <w:r>
        <w:br/>
        <w:t># Find</w:t>
      </w:r>
      <w:r>
        <w:br/>
        <w:t>print(s.find("World"))  # Output: 10</w:t>
      </w:r>
      <w:r>
        <w:br/>
      </w:r>
      <w:r>
        <w:br/>
        <w:t># Startswith</w:t>
      </w:r>
      <w:r>
        <w:br/>
        <w:t>print(s.startswith("  He"))</w:t>
      </w:r>
      <w:r>
        <w:t xml:space="preserve">  # Output: True</w:t>
      </w:r>
      <w:r>
        <w:br/>
      </w:r>
      <w:r>
        <w:br/>
        <w:t># Endswith</w:t>
      </w:r>
      <w:r>
        <w:br/>
        <w:t>print(s.endswith("!  "))  # Output: True</w:t>
      </w:r>
      <w:r>
        <w:br/>
      </w:r>
    </w:p>
    <w:p w:rsidR="00BA6A4E" w:rsidRDefault="00D462BA">
      <w:pPr>
        <w:pStyle w:val="Heading1"/>
      </w:pPr>
      <w:r>
        <w:t>List Methods</w:t>
      </w:r>
    </w:p>
    <w:p w:rsidR="00BA6A4E" w:rsidRDefault="00D462BA">
      <w:r>
        <w:br/>
        <w:t>List methods allow modification of a list. Lists are mutable, meaning they can be modified directly.</w:t>
      </w:r>
      <w:r>
        <w:br/>
      </w:r>
    </w:p>
    <w:p w:rsidR="00BA6A4E" w:rsidRDefault="00D462BA">
      <w:r>
        <w:t>Examples of List Methods:</w:t>
      </w:r>
    </w:p>
    <w:p w:rsidR="00BA6A4E" w:rsidRDefault="00D462BA">
      <w:r>
        <w:br/>
        <w:t>lst = [1, 2, 3]</w:t>
      </w:r>
      <w:r>
        <w:br/>
      </w:r>
      <w:r>
        <w:br/>
      </w:r>
      <w:r>
        <w:lastRenderedPageBreak/>
        <w:t># Append</w:t>
      </w:r>
      <w:r>
        <w:br/>
        <w:t>lst.append(4)</w:t>
      </w:r>
      <w:r>
        <w:br/>
        <w:t>pr</w:t>
      </w:r>
      <w:r>
        <w:t>int(lst)  # Output: [1, 2, 3, 4]</w:t>
      </w:r>
      <w:r>
        <w:br/>
      </w:r>
      <w:r>
        <w:br/>
        <w:t># Extend</w:t>
      </w:r>
      <w:r>
        <w:br/>
        <w:t>lst.extend([5, 6])</w:t>
      </w:r>
      <w:r>
        <w:br/>
        <w:t>print(lst)  # Output: [1, 2, 3, 4, 5, 6]</w:t>
      </w:r>
      <w:r>
        <w:br/>
      </w:r>
      <w:r>
        <w:br/>
        <w:t># Insert</w:t>
      </w:r>
      <w:r>
        <w:br/>
        <w:t>lst.insert(2, 99)</w:t>
      </w:r>
      <w:r>
        <w:br/>
        <w:t>print(lst)  # Output: [1, 2, 99, 3, 4, 5, 6]</w:t>
      </w:r>
      <w:r>
        <w:br/>
      </w:r>
      <w:r>
        <w:br/>
        <w:t># Remove</w:t>
      </w:r>
      <w:r>
        <w:br/>
        <w:t>lst.remove(99)</w:t>
      </w:r>
      <w:r>
        <w:br/>
        <w:t>print(lst)  # Output: [1, 2, 3, 4, 5, 6]</w:t>
      </w:r>
      <w:r>
        <w:br/>
      </w:r>
      <w:r>
        <w:br/>
        <w:t># Pop</w:t>
      </w:r>
      <w:r>
        <w:br/>
        <w:t xml:space="preserve">popped </w:t>
      </w:r>
      <w:r>
        <w:t>= lst.pop(2)</w:t>
      </w:r>
      <w:r>
        <w:br/>
        <w:t>print(popped)  # Output: 3</w:t>
      </w:r>
      <w:r>
        <w:br/>
        <w:t>print(lst)     # Output: [1, 2, 4, 5, 6]</w:t>
      </w:r>
      <w:r>
        <w:br/>
      </w:r>
      <w:r>
        <w:br/>
        <w:t># Sort</w:t>
      </w:r>
      <w:r>
        <w:br/>
        <w:t>lst.sort()</w:t>
      </w:r>
      <w:r>
        <w:br/>
        <w:t>print(lst)  # Output: [1, 2, 4, 5, 6]</w:t>
      </w:r>
      <w:r>
        <w:br/>
      </w:r>
      <w:r>
        <w:br/>
        <w:t># Reverse</w:t>
      </w:r>
      <w:r>
        <w:br/>
        <w:t>lst.reverse()</w:t>
      </w:r>
      <w:r>
        <w:br/>
        <w:t>print(lst)  # Output: [6, 5, 4, 2, 1]</w:t>
      </w:r>
      <w:r>
        <w:br/>
      </w:r>
    </w:p>
    <w:p w:rsidR="00BA6A4E" w:rsidRDefault="00D462BA">
      <w:pPr>
        <w:pStyle w:val="Heading1"/>
      </w:pPr>
      <w:r>
        <w:t>Dictionary Methods</w:t>
      </w:r>
    </w:p>
    <w:p w:rsidR="00BA6A4E" w:rsidRDefault="00D462BA">
      <w:r>
        <w:br/>
        <w:t>Dictionary methods are used for op</w:t>
      </w:r>
      <w:r>
        <w:t>erations related to key-value pairs. Dictionaries are mutable.</w:t>
      </w:r>
      <w:r>
        <w:br/>
      </w:r>
    </w:p>
    <w:p w:rsidR="00BA6A4E" w:rsidRDefault="00D462BA">
      <w:r>
        <w:t>Examples of Dictionary Methods:</w:t>
      </w:r>
    </w:p>
    <w:p w:rsidR="00BA6A4E" w:rsidRDefault="00D462BA">
      <w:r>
        <w:br/>
        <w:t>d = {"a": 1, "b": 2, "c": 3}</w:t>
      </w:r>
      <w:r>
        <w:br/>
      </w:r>
      <w:r>
        <w:br/>
        <w:t># Keys</w:t>
      </w:r>
      <w:r>
        <w:br/>
        <w:t>print(d.keys())  # Output: dict_keys(['a', 'b', 'c'])</w:t>
      </w:r>
      <w:r>
        <w:br/>
      </w:r>
      <w:r>
        <w:lastRenderedPageBreak/>
        <w:br/>
        <w:t># Values</w:t>
      </w:r>
      <w:r>
        <w:br/>
        <w:t>print(d.values())  # Output: dict_values([1, 2, 3])</w:t>
      </w:r>
      <w:r>
        <w:br/>
      </w:r>
      <w:r>
        <w:br/>
        <w:t># Ite</w:t>
      </w:r>
      <w:r>
        <w:t>ms</w:t>
      </w:r>
      <w:r>
        <w:br/>
        <w:t>print(d.items())  # Output: dict_items([('a', 1), ('b', 2), ('c', 3)])</w:t>
      </w:r>
      <w:r>
        <w:br/>
      </w:r>
      <w:r>
        <w:br/>
        <w:t># Get</w:t>
      </w:r>
      <w:r>
        <w:br/>
        <w:t>print(d.get("b"))  # Output: 2</w:t>
      </w:r>
      <w:r>
        <w:br/>
      </w:r>
      <w:r>
        <w:br/>
        <w:t># Update</w:t>
      </w:r>
      <w:r>
        <w:br/>
        <w:t>d.update({"d": 4})</w:t>
      </w:r>
      <w:r>
        <w:br/>
        <w:t>print(d)  # Output: {'a': 1, 'b': 2, 'c': 3, 'd': 4}</w:t>
      </w:r>
      <w:r>
        <w:br/>
      </w:r>
      <w:r>
        <w:br/>
        <w:t># Pop</w:t>
      </w:r>
      <w:r>
        <w:br/>
        <w:t>popped = d.pop("c")</w:t>
      </w:r>
      <w:r>
        <w:br/>
        <w:t>print(popped)  # Output: 3</w:t>
      </w:r>
      <w:r>
        <w:br/>
        <w:t>print(d)</w:t>
      </w:r>
      <w:r>
        <w:t xml:space="preserve">       # Output: {'a': 1, 'b': 2, 'd': 4}</w:t>
      </w:r>
      <w:r>
        <w:br/>
      </w:r>
    </w:p>
    <w:p w:rsidR="00BA6A4E" w:rsidRDefault="00D462BA">
      <w:pPr>
        <w:pStyle w:val="Heading1"/>
      </w:pPr>
      <w:r>
        <w:t>Set Methods</w:t>
      </w:r>
    </w:p>
    <w:p w:rsidR="00BA6A4E" w:rsidRDefault="00D462BA">
      <w:r>
        <w:br/>
        <w:t>Set methods are for working with unordered collections of unique elements. Sets are mutable.</w:t>
      </w:r>
      <w:r>
        <w:br/>
      </w:r>
    </w:p>
    <w:p w:rsidR="00BA6A4E" w:rsidRDefault="00D462BA">
      <w:r>
        <w:t>Examples of Set Methods:</w:t>
      </w:r>
    </w:p>
    <w:p w:rsidR="00BA6A4E" w:rsidRDefault="00D462BA">
      <w:r>
        <w:br/>
        <w:t>s = {1, 2, 3}</w:t>
      </w:r>
      <w:r>
        <w:br/>
      </w:r>
      <w:r>
        <w:br/>
        <w:t># Add</w:t>
      </w:r>
      <w:r>
        <w:br/>
        <w:t>s.add(4)</w:t>
      </w:r>
      <w:r>
        <w:br/>
        <w:t>print(s)  # Output: {1, 2, 3, 4}</w:t>
      </w:r>
      <w:r>
        <w:br/>
      </w:r>
      <w:r>
        <w:br/>
        <w:t># Remove</w:t>
      </w:r>
      <w:r>
        <w:br/>
        <w:t>s.remov</w:t>
      </w:r>
      <w:r>
        <w:t>e(2)</w:t>
      </w:r>
      <w:r>
        <w:br/>
        <w:t>print(s)  # Output: {1, 3, 4}</w:t>
      </w:r>
      <w:r>
        <w:br/>
      </w:r>
      <w:r>
        <w:br/>
        <w:t># Discard (no error if element doesn't exist)</w:t>
      </w:r>
      <w:r>
        <w:br/>
        <w:t>s.discard(5)</w:t>
      </w:r>
      <w:r>
        <w:br/>
        <w:t>print(s)  # Output: {1, 3, 4}</w:t>
      </w:r>
      <w:r>
        <w:br/>
      </w:r>
      <w:r>
        <w:br/>
      </w:r>
      <w:r>
        <w:lastRenderedPageBreak/>
        <w:t># Union</w:t>
      </w:r>
      <w:r>
        <w:br/>
        <w:t>s2 = {3, 4, 5}</w:t>
      </w:r>
      <w:r>
        <w:br/>
        <w:t>print(s.union(s2))  # Output: {1, 3, 4, 5}</w:t>
      </w:r>
      <w:r>
        <w:br/>
      </w:r>
      <w:r>
        <w:br/>
        <w:t># Intersection</w:t>
      </w:r>
      <w:r>
        <w:br/>
        <w:t>print(s.intersection(s2))  # Output: {3, 4}</w:t>
      </w:r>
      <w:r>
        <w:br/>
      </w:r>
      <w:r>
        <w:br/>
        <w:t># D</w:t>
      </w:r>
      <w:r>
        <w:t>ifference</w:t>
      </w:r>
      <w:r>
        <w:br/>
        <w:t>print(s.difference(s2))  # Output: {1}</w:t>
      </w:r>
      <w:r>
        <w:br/>
      </w:r>
    </w:p>
    <w:p w:rsidR="00BA6A4E" w:rsidRDefault="00D462BA">
      <w:pPr>
        <w:pStyle w:val="Heading1"/>
      </w:pPr>
      <w:r>
        <w:t>Tuple Methods</w:t>
      </w:r>
    </w:p>
    <w:p w:rsidR="00BA6A4E" w:rsidRDefault="00D462BA">
      <w:r>
        <w:br/>
        <w:t>Tuple methods are limited since tuples are immutable. However, they allow counting occurrences and finding indices.</w:t>
      </w:r>
      <w:r>
        <w:br/>
      </w:r>
    </w:p>
    <w:p w:rsidR="00BA6A4E" w:rsidRDefault="00D462BA">
      <w:r>
        <w:t>Examples of Tuple Methods:</w:t>
      </w:r>
    </w:p>
    <w:p w:rsidR="00BA6A4E" w:rsidRDefault="00D462BA">
      <w:r>
        <w:br/>
        <w:t>t = (1, 2, 2, 3)</w:t>
      </w:r>
      <w:r>
        <w:br/>
      </w:r>
      <w:r>
        <w:br/>
        <w:t># Count</w:t>
      </w:r>
      <w:r>
        <w:br/>
        <w:t>print(t.count(2))  #</w:t>
      </w:r>
      <w:r>
        <w:t xml:space="preserve"> Output: 2</w:t>
      </w:r>
      <w:r>
        <w:br/>
      </w:r>
      <w:r>
        <w:br/>
        <w:t># Index</w:t>
      </w:r>
      <w:r>
        <w:br/>
        <w:t>print(t.index(3))  # Output: 3</w:t>
      </w:r>
      <w:r>
        <w:br/>
      </w:r>
    </w:p>
    <w:sectPr w:rsidR="00BA6A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F8353E3"/>
    <w:multiLevelType w:val="multilevel"/>
    <w:tmpl w:val="037E3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413B77"/>
    <w:multiLevelType w:val="multilevel"/>
    <w:tmpl w:val="23CCB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483B20"/>
    <w:multiLevelType w:val="multilevel"/>
    <w:tmpl w:val="DE1A4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547E6B"/>
    <w:multiLevelType w:val="multilevel"/>
    <w:tmpl w:val="4290E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234A56"/>
    <w:multiLevelType w:val="multilevel"/>
    <w:tmpl w:val="0840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523BE1"/>
    <w:multiLevelType w:val="multilevel"/>
    <w:tmpl w:val="C8FAC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4"/>
  </w:num>
  <w:num w:numId="11">
    <w:abstractNumId w:val="13"/>
  </w:num>
  <w:num w:numId="12">
    <w:abstractNumId w:val="10"/>
  </w:num>
  <w:num w:numId="13">
    <w:abstractNumId w:val="11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C214C"/>
    <w:rsid w:val="00AA1D8D"/>
    <w:rsid w:val="00B47730"/>
    <w:rsid w:val="00BA6A4E"/>
    <w:rsid w:val="00CB0664"/>
    <w:rsid w:val="00D462B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E6C88D"/>
  <w14:defaultImageDpi w14:val="300"/>
  <w15:docId w15:val="{E0EAA7E7-F112-4AAD-B0C5-C08B8759A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7C2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C21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43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580420-9AA3-446E-9474-36533493E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VAIDIK PATEL</cp:lastModifiedBy>
  <cp:revision>2</cp:revision>
  <dcterms:created xsi:type="dcterms:W3CDTF">2025-01-11T06:19:00Z</dcterms:created>
  <dcterms:modified xsi:type="dcterms:W3CDTF">2025-01-11T06:19:00Z</dcterms:modified>
  <cp:category/>
</cp:coreProperties>
</file>